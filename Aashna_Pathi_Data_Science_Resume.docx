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2D6A0" w14:textId="77777777" w:rsidR="00136517" w:rsidRDefault="00000000">
      <w:pPr>
        <w:pStyle w:val="Title"/>
      </w:pPr>
      <w:r>
        <w:t>AASHNA PATHI</w:t>
      </w:r>
    </w:p>
    <w:p w14:paraId="436083BA" w14:textId="77777777" w:rsidR="00136517" w:rsidRDefault="00000000">
      <w:r>
        <w:t>Dallas, TX | +1 (469) 920-9830 | aashna.pathi1@outlook.com | linkedin.com/in/</w:t>
      </w:r>
      <w:proofErr w:type="spellStart"/>
      <w:r>
        <w:t>aashna-pathi</w:t>
      </w:r>
      <w:proofErr w:type="spellEnd"/>
    </w:p>
    <w:p w14:paraId="47C13D6B" w14:textId="77777777" w:rsidR="007F7FDB" w:rsidRDefault="007F7FDB"/>
    <w:p w14:paraId="43FC5F62" w14:textId="4BB7AE98" w:rsidR="007F7FDB" w:rsidRDefault="007F7FDB">
      <w:r>
        <w:t>Aspiring data analyst with a strong foundation in biological research, data preprocessing, and statistical modeling. Passionate about uncovering actionable insights from complex datasets to support impactful scientific and healthcare solutions.</w:t>
      </w:r>
    </w:p>
    <w:p w14:paraId="68AA5AF9" w14:textId="77777777" w:rsidR="00136517" w:rsidRDefault="00000000">
      <w:pPr>
        <w:pStyle w:val="Heading1"/>
      </w:pPr>
      <w:r>
        <w:t>EDUCATION</w:t>
      </w:r>
    </w:p>
    <w:p w14:paraId="6A70EB94" w14:textId="63954FF6" w:rsidR="00136517" w:rsidRDefault="00000000">
      <w:r>
        <w:rPr>
          <w:b/>
        </w:rPr>
        <w:t>The University of Texas at Dallas (UTD) — B.S. Biology, Minor in Computer Science</w:t>
      </w:r>
      <w:r>
        <w:rPr>
          <w:b/>
        </w:rPr>
        <w:br/>
      </w:r>
      <w:r>
        <w:t>Richardson, TX | Aug 2021 – May 2025 | GPA: 4.00</w:t>
      </w:r>
      <w:r w:rsidR="007F7FDB">
        <w:br/>
      </w:r>
      <w:r>
        <w:br/>
      </w:r>
      <w:r w:rsidRPr="007F7FDB">
        <w:rPr>
          <w:b/>
          <w:bCs/>
        </w:rPr>
        <w:t>Honors &amp; Awards:</w:t>
      </w:r>
    </w:p>
    <w:p w14:paraId="090A86E7" w14:textId="77777777" w:rsidR="00136517" w:rsidRDefault="00000000">
      <w:pPr>
        <w:pStyle w:val="ListBullet"/>
      </w:pPr>
      <w:r>
        <w:t>Hobson Wildenthal Honors College, Collegium V Scholar</w:t>
      </w:r>
    </w:p>
    <w:p w14:paraId="73E6023D" w14:textId="77777777" w:rsidR="00136517" w:rsidRDefault="00000000">
      <w:pPr>
        <w:pStyle w:val="ListBullet"/>
      </w:pPr>
      <w:r>
        <w:t>Dean’s List (All Semesters)</w:t>
      </w:r>
    </w:p>
    <w:p w14:paraId="59F0D273" w14:textId="77777777" w:rsidR="00136517" w:rsidRDefault="00000000">
      <w:pPr>
        <w:pStyle w:val="ListBullet"/>
      </w:pPr>
      <w:r>
        <w:t>URSA Undergraduate Research Scholar Award ($500)</w:t>
      </w:r>
    </w:p>
    <w:p w14:paraId="06C65C06" w14:textId="77777777" w:rsidR="00136517" w:rsidRDefault="00000000">
      <w:pPr>
        <w:pStyle w:val="ListBullet"/>
      </w:pPr>
      <w:r>
        <w:t>National Merit Scholar Finalist &amp; Scholarship Recipient</w:t>
      </w:r>
    </w:p>
    <w:p w14:paraId="02C50848" w14:textId="77777777" w:rsidR="00136517" w:rsidRDefault="00000000">
      <w:pPr>
        <w:pStyle w:val="ListBullet"/>
      </w:pPr>
      <w:r>
        <w:t>IBM Data Science Professional Certificate (In Progress)</w:t>
      </w:r>
    </w:p>
    <w:p w14:paraId="387B36B3" w14:textId="77777777" w:rsidR="007F7FDB" w:rsidRPr="007F7FDB" w:rsidRDefault="007F7FDB" w:rsidP="007F7FDB">
      <w:pPr>
        <w:pStyle w:val="Heading3"/>
        <w:rPr>
          <w:color w:val="365F91" w:themeColor="accent1" w:themeShade="BF"/>
          <w:sz w:val="28"/>
          <w:szCs w:val="28"/>
        </w:rPr>
      </w:pPr>
      <w:r w:rsidRPr="007F7FDB">
        <w:rPr>
          <w:color w:val="365F91" w:themeColor="accent1" w:themeShade="BF"/>
          <w:sz w:val="28"/>
          <w:szCs w:val="28"/>
        </w:rPr>
        <w:t>RESEARCH EXPERIENCE</w:t>
      </w:r>
    </w:p>
    <w:p w14:paraId="69EE5581" w14:textId="77777777" w:rsidR="007F7FDB" w:rsidRPr="007F7FDB" w:rsidRDefault="007F7FDB" w:rsidP="007F7FDB">
      <w:pPr>
        <w:pStyle w:val="NormalWeb"/>
        <w:rPr>
          <w:rFonts w:asciiTheme="majorHAnsi" w:hAnsiTheme="majorHAnsi" w:cstheme="majorHAnsi"/>
        </w:rPr>
      </w:pPr>
      <w:r w:rsidRPr="007F7FDB">
        <w:rPr>
          <w:rStyle w:val="Strong"/>
          <w:rFonts w:asciiTheme="majorHAnsi" w:hAnsiTheme="majorHAnsi" w:cstheme="majorHAnsi"/>
        </w:rPr>
        <w:t>UT Southwestern Medical Center – Wang Lab</w:t>
      </w:r>
      <w:r w:rsidRPr="007F7FDB">
        <w:rPr>
          <w:rFonts w:asciiTheme="majorHAnsi" w:hAnsiTheme="majorHAnsi" w:cstheme="majorHAnsi"/>
        </w:rPr>
        <w:br/>
      </w:r>
      <w:r w:rsidRPr="007F7FDB">
        <w:rPr>
          <w:rStyle w:val="Emphasis"/>
          <w:rFonts w:asciiTheme="majorHAnsi" w:hAnsiTheme="majorHAnsi" w:cstheme="majorHAnsi"/>
        </w:rPr>
        <w:t>Research Intern, Bioinformatics</w:t>
      </w:r>
      <w:r w:rsidRPr="007F7FDB">
        <w:rPr>
          <w:rFonts w:asciiTheme="majorHAnsi" w:hAnsiTheme="majorHAnsi" w:cstheme="majorHAnsi"/>
        </w:rPr>
        <w:t xml:space="preserve"> | Dallas, TX | May – Oct 2024</w:t>
      </w:r>
    </w:p>
    <w:p w14:paraId="775325F4" w14:textId="77777777" w:rsidR="007F7FDB" w:rsidRPr="007F7FDB" w:rsidRDefault="007F7FDB" w:rsidP="007F7FDB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 xml:space="preserve">Analyzed 45+ spatial transcriptomics datasets using Python (Pandas, NumPy, </w:t>
      </w:r>
      <w:proofErr w:type="spellStart"/>
      <w:r w:rsidRPr="007F7FDB">
        <w:rPr>
          <w:rFonts w:asciiTheme="majorHAnsi" w:hAnsiTheme="majorHAnsi" w:cstheme="majorHAnsi"/>
        </w:rPr>
        <w:t>Scanpy</w:t>
      </w:r>
      <w:proofErr w:type="spellEnd"/>
      <w:r w:rsidRPr="007F7FDB">
        <w:rPr>
          <w:rFonts w:asciiTheme="majorHAnsi" w:hAnsiTheme="majorHAnsi" w:cstheme="majorHAnsi"/>
        </w:rPr>
        <w:t>) for preprocessing, cleaning, and visualization.</w:t>
      </w:r>
    </w:p>
    <w:p w14:paraId="4BE3F7A7" w14:textId="77777777" w:rsidR="007F7FDB" w:rsidRPr="007F7FDB" w:rsidRDefault="007F7FDB" w:rsidP="007F7FDB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Applied unsupervised learning (UMAP, Leiden Clustering) for high-resolution cell-type classification.</w:t>
      </w:r>
    </w:p>
    <w:p w14:paraId="03A09ECF" w14:textId="77777777" w:rsidR="007F7FDB" w:rsidRPr="007F7FDB" w:rsidRDefault="007F7FDB" w:rsidP="007F7FDB">
      <w:pPr>
        <w:pStyle w:val="NormalWeb"/>
        <w:numPr>
          <w:ilvl w:val="0"/>
          <w:numId w:val="12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Maintained and organized complex metadata and gene expression matrices supporting deep learning model development.</w:t>
      </w:r>
    </w:p>
    <w:p w14:paraId="43F91635" w14:textId="77777777" w:rsidR="007F7FDB" w:rsidRPr="007F7FDB" w:rsidRDefault="007F7FDB" w:rsidP="007F7FDB">
      <w:pPr>
        <w:pStyle w:val="NormalWeb"/>
        <w:rPr>
          <w:rFonts w:asciiTheme="majorHAnsi" w:hAnsiTheme="majorHAnsi" w:cstheme="majorHAnsi"/>
        </w:rPr>
      </w:pPr>
      <w:r w:rsidRPr="007F7FDB">
        <w:rPr>
          <w:rStyle w:val="Strong"/>
          <w:rFonts w:asciiTheme="majorHAnsi" w:hAnsiTheme="majorHAnsi" w:cstheme="majorHAnsi"/>
        </w:rPr>
        <w:t>UT Southwestern – Green Fellows Program (Selective 20% acceptance)</w:t>
      </w:r>
      <w:r w:rsidRPr="007F7FDB">
        <w:rPr>
          <w:rFonts w:asciiTheme="majorHAnsi" w:hAnsiTheme="majorHAnsi" w:cstheme="majorHAnsi"/>
        </w:rPr>
        <w:br/>
      </w:r>
      <w:r w:rsidRPr="007F7FDB">
        <w:rPr>
          <w:rStyle w:val="Emphasis"/>
          <w:rFonts w:asciiTheme="majorHAnsi" w:hAnsiTheme="majorHAnsi" w:cstheme="majorHAnsi"/>
        </w:rPr>
        <w:t>Research Intern – Gamma Delta T Cell Study</w:t>
      </w:r>
      <w:r w:rsidRPr="007F7FDB">
        <w:rPr>
          <w:rFonts w:asciiTheme="majorHAnsi" w:hAnsiTheme="majorHAnsi" w:cstheme="majorHAnsi"/>
        </w:rPr>
        <w:t xml:space="preserve"> | Jan – May 2024</w:t>
      </w:r>
    </w:p>
    <w:p w14:paraId="45D5D322" w14:textId="77777777" w:rsidR="007F7FDB" w:rsidRPr="007F7FDB" w:rsidRDefault="007F7FDB" w:rsidP="007F7FDB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Preprocessed 12,000+ samples of genomic data using Linux-based tools and sequence alignment software.</w:t>
      </w:r>
    </w:p>
    <w:p w14:paraId="37119E10" w14:textId="77777777" w:rsidR="007F7FDB" w:rsidRPr="007F7FDB" w:rsidRDefault="007F7FDB" w:rsidP="007F7FDB">
      <w:pPr>
        <w:pStyle w:val="NormalWeb"/>
        <w:numPr>
          <w:ilvl w:val="0"/>
          <w:numId w:val="13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Prepared curated datasets for transformer model training; presented findings in formal poster session.</w:t>
      </w:r>
    </w:p>
    <w:p w14:paraId="39E99611" w14:textId="77777777" w:rsidR="007F7FDB" w:rsidRPr="007F7FDB" w:rsidRDefault="007F7FDB" w:rsidP="007F7FDB">
      <w:pPr>
        <w:pStyle w:val="NormalWeb"/>
        <w:rPr>
          <w:rFonts w:asciiTheme="majorHAnsi" w:hAnsiTheme="majorHAnsi" w:cstheme="majorHAnsi"/>
        </w:rPr>
      </w:pPr>
      <w:r w:rsidRPr="007F7FDB">
        <w:rPr>
          <w:rStyle w:val="Strong"/>
          <w:rFonts w:asciiTheme="majorHAnsi" w:hAnsiTheme="majorHAnsi" w:cstheme="majorHAnsi"/>
        </w:rPr>
        <w:lastRenderedPageBreak/>
        <w:t>UTHealth – Kim Lab (NIH-Funded Research)</w:t>
      </w:r>
      <w:r w:rsidRPr="007F7FDB">
        <w:rPr>
          <w:rFonts w:asciiTheme="majorHAnsi" w:hAnsiTheme="majorHAnsi" w:cstheme="majorHAnsi"/>
        </w:rPr>
        <w:br/>
      </w:r>
      <w:r w:rsidRPr="007F7FDB">
        <w:rPr>
          <w:rStyle w:val="Emphasis"/>
          <w:rFonts w:asciiTheme="majorHAnsi" w:hAnsiTheme="majorHAnsi" w:cstheme="majorHAnsi"/>
        </w:rPr>
        <w:t xml:space="preserve">Research Intern, </w:t>
      </w:r>
      <w:proofErr w:type="spellStart"/>
      <w:r w:rsidRPr="007F7FDB">
        <w:rPr>
          <w:rStyle w:val="Emphasis"/>
          <w:rFonts w:asciiTheme="majorHAnsi" w:hAnsiTheme="majorHAnsi" w:cstheme="majorHAnsi"/>
        </w:rPr>
        <w:t>microSURP</w:t>
      </w:r>
      <w:proofErr w:type="spellEnd"/>
      <w:r w:rsidRPr="007F7FDB">
        <w:rPr>
          <w:rFonts w:asciiTheme="majorHAnsi" w:hAnsiTheme="majorHAnsi" w:cstheme="majorHAnsi"/>
        </w:rPr>
        <w:t xml:space="preserve"> | Houston, TX | May – July 2023</w:t>
      </w:r>
    </w:p>
    <w:p w14:paraId="512EE43D" w14:textId="77777777" w:rsidR="007F7FDB" w:rsidRPr="007F7FDB" w:rsidRDefault="007F7FDB" w:rsidP="007F7FDB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Conducted protein-DNA binding assays to study Mig1 interaction with G4 DNA.</w:t>
      </w:r>
    </w:p>
    <w:p w14:paraId="0EF6DEBE" w14:textId="77777777" w:rsidR="007F7FDB" w:rsidRPr="007F7FDB" w:rsidRDefault="007F7FDB" w:rsidP="007F7FDB">
      <w:pPr>
        <w:pStyle w:val="NormalWeb"/>
        <w:numPr>
          <w:ilvl w:val="0"/>
          <w:numId w:val="14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Presented research at UTHealth and UTD symposiums; contributed to NIH grant supplement.</w:t>
      </w:r>
    </w:p>
    <w:p w14:paraId="703BA1B8" w14:textId="77777777" w:rsidR="007F7FDB" w:rsidRPr="007F7FDB" w:rsidRDefault="007F7FDB" w:rsidP="007F7FD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4BDFEEE7" w14:textId="77777777" w:rsidR="007F7FDB" w:rsidRPr="007F7FDB" w:rsidRDefault="007F7FDB" w:rsidP="007F7FDB">
      <w:pPr>
        <w:pStyle w:val="Heading3"/>
        <w:rPr>
          <w:color w:val="365F91" w:themeColor="accent1" w:themeShade="BF"/>
          <w:sz w:val="28"/>
          <w:szCs w:val="28"/>
        </w:rPr>
      </w:pPr>
      <w:r w:rsidRPr="007F7FDB">
        <w:rPr>
          <w:color w:val="365F91" w:themeColor="accent1" w:themeShade="BF"/>
          <w:sz w:val="28"/>
          <w:szCs w:val="28"/>
        </w:rPr>
        <w:t>RELEVANT PROJECTS</w:t>
      </w:r>
    </w:p>
    <w:p w14:paraId="68DCE703" w14:textId="77777777" w:rsidR="007F7FDB" w:rsidRPr="007F7FDB" w:rsidRDefault="007F7FDB" w:rsidP="007F7FDB">
      <w:pPr>
        <w:pStyle w:val="NormalWeb"/>
        <w:rPr>
          <w:rFonts w:asciiTheme="majorHAnsi" w:hAnsiTheme="majorHAnsi" w:cstheme="majorHAnsi"/>
        </w:rPr>
      </w:pPr>
      <w:r w:rsidRPr="007F7FDB">
        <w:rPr>
          <w:rStyle w:val="Strong"/>
          <w:rFonts w:asciiTheme="majorHAnsi" w:hAnsiTheme="majorHAnsi" w:cstheme="majorHAnsi"/>
        </w:rPr>
        <w:t>AI Coding Playground (Dallas AI Summer Program – 1st Place Winner)</w:t>
      </w:r>
      <w:r w:rsidRPr="007F7FDB">
        <w:rPr>
          <w:rFonts w:asciiTheme="majorHAnsi" w:hAnsiTheme="majorHAnsi" w:cstheme="majorHAnsi"/>
        </w:rPr>
        <w:br/>
      </w:r>
      <w:r w:rsidRPr="007F7FDB">
        <w:rPr>
          <w:rStyle w:val="Emphasis"/>
          <w:rFonts w:asciiTheme="majorHAnsi" w:hAnsiTheme="majorHAnsi" w:cstheme="majorHAnsi"/>
        </w:rPr>
        <w:t>Code Mentor | Python, React, Typescript</w:t>
      </w:r>
      <w:r w:rsidRPr="007F7FDB">
        <w:rPr>
          <w:rFonts w:asciiTheme="majorHAnsi" w:hAnsiTheme="majorHAnsi" w:cstheme="majorHAnsi"/>
        </w:rPr>
        <w:t xml:space="preserve"> | Jun – Aug 2024</w:t>
      </w:r>
    </w:p>
    <w:p w14:paraId="7D9748C9" w14:textId="77777777" w:rsidR="007F7FDB" w:rsidRPr="007F7FDB" w:rsidRDefault="007F7FDB" w:rsidP="007F7FDB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Built an AI-powered platform to generate personalized coding challenges using LLM APIs and Piston API for multi-language support.</w:t>
      </w:r>
    </w:p>
    <w:p w14:paraId="2FD03A09" w14:textId="77777777" w:rsidR="007F7FDB" w:rsidRPr="007F7FDB" w:rsidRDefault="007F7FDB" w:rsidP="007F7FDB">
      <w:pPr>
        <w:pStyle w:val="NormalWeb"/>
        <w:numPr>
          <w:ilvl w:val="0"/>
          <w:numId w:val="10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Led frontend development and OpenAI API integration in a 4-person team.</w:t>
      </w:r>
    </w:p>
    <w:p w14:paraId="624F3E37" w14:textId="77777777" w:rsidR="007F7FDB" w:rsidRPr="007F7FDB" w:rsidRDefault="007F7FDB" w:rsidP="007F7FDB">
      <w:pPr>
        <w:pStyle w:val="NormalWeb"/>
        <w:rPr>
          <w:rFonts w:asciiTheme="majorHAnsi" w:hAnsiTheme="majorHAnsi" w:cstheme="majorHAnsi"/>
        </w:rPr>
      </w:pPr>
      <w:r w:rsidRPr="007F7FDB">
        <w:rPr>
          <w:rStyle w:val="Strong"/>
          <w:rFonts w:asciiTheme="majorHAnsi" w:hAnsiTheme="majorHAnsi" w:cstheme="majorHAnsi"/>
        </w:rPr>
        <w:t>Whole and Well Wellness App</w:t>
      </w:r>
      <w:r w:rsidRPr="007F7FDB">
        <w:rPr>
          <w:rFonts w:asciiTheme="majorHAnsi" w:hAnsiTheme="majorHAnsi" w:cstheme="majorHAnsi"/>
        </w:rPr>
        <w:br/>
      </w:r>
      <w:r w:rsidRPr="007F7FDB">
        <w:rPr>
          <w:rStyle w:val="Emphasis"/>
          <w:rFonts w:asciiTheme="majorHAnsi" w:hAnsiTheme="majorHAnsi" w:cstheme="majorHAnsi"/>
        </w:rPr>
        <w:t>Developer | Flutter, Firebase</w:t>
      </w:r>
      <w:r w:rsidRPr="007F7FDB">
        <w:rPr>
          <w:rFonts w:asciiTheme="majorHAnsi" w:hAnsiTheme="majorHAnsi" w:cstheme="majorHAnsi"/>
        </w:rPr>
        <w:t xml:space="preserve"> | Sep – Nov 2022</w:t>
      </w:r>
    </w:p>
    <w:p w14:paraId="1512A0BF" w14:textId="77777777" w:rsidR="007F7FDB" w:rsidRPr="007F7FDB" w:rsidRDefault="007F7FDB" w:rsidP="007F7FDB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Developed a wellness tracker app with motivational quotes API.</w:t>
      </w:r>
    </w:p>
    <w:p w14:paraId="06AD6DEC" w14:textId="77777777" w:rsidR="007F7FDB" w:rsidRPr="007F7FDB" w:rsidRDefault="007F7FDB" w:rsidP="007F7FDB">
      <w:pPr>
        <w:pStyle w:val="NormalWeb"/>
        <w:numPr>
          <w:ilvl w:val="0"/>
          <w:numId w:val="11"/>
        </w:numPr>
        <w:rPr>
          <w:rFonts w:asciiTheme="majorHAnsi" w:hAnsiTheme="majorHAnsi" w:cstheme="majorHAnsi"/>
        </w:rPr>
      </w:pPr>
      <w:r w:rsidRPr="007F7FDB">
        <w:rPr>
          <w:rFonts w:asciiTheme="majorHAnsi" w:hAnsiTheme="majorHAnsi" w:cstheme="majorHAnsi"/>
        </w:rPr>
        <w:t>Participated through ACM’s highly selective Projects Division (5% admit).</w:t>
      </w:r>
    </w:p>
    <w:p w14:paraId="4312C51C" w14:textId="77777777" w:rsidR="007F7FDB" w:rsidRPr="007F7FDB" w:rsidRDefault="007F7FDB" w:rsidP="007F7FDB">
      <w:pPr>
        <w:pStyle w:val="ListBullet"/>
        <w:numPr>
          <w:ilvl w:val="0"/>
          <w:numId w:val="0"/>
        </w:numPr>
        <w:ind w:left="360" w:hanging="360"/>
        <w:rPr>
          <w:rFonts w:asciiTheme="majorHAnsi" w:hAnsiTheme="majorHAnsi" w:cstheme="majorHAnsi"/>
        </w:rPr>
      </w:pPr>
    </w:p>
    <w:p w14:paraId="5C46030D" w14:textId="77777777" w:rsidR="00136517" w:rsidRDefault="00000000">
      <w:pPr>
        <w:pStyle w:val="Heading1"/>
      </w:pPr>
      <w:r>
        <w:t>LEADERSHIP &amp; INVOLVEMENT</w:t>
      </w:r>
    </w:p>
    <w:p w14:paraId="04F00090" w14:textId="77777777" w:rsidR="00136517" w:rsidRDefault="00000000">
      <w:pPr>
        <w:pStyle w:val="ListBullet"/>
      </w:pPr>
      <w:r>
        <w:t>President, UTD Making Healthcare Affordable (2022 – 2024)</w:t>
      </w:r>
    </w:p>
    <w:p w14:paraId="06524AF0" w14:textId="77777777" w:rsidR="00136517" w:rsidRDefault="00000000">
      <w:pPr>
        <w:pStyle w:val="ListBullet"/>
      </w:pPr>
      <w:r>
        <w:t>Mentor, UTD Freshman Mentor Program (2022 – 2025)</w:t>
      </w:r>
    </w:p>
    <w:p w14:paraId="1E119CA0" w14:textId="77777777" w:rsidR="00136517" w:rsidRDefault="00000000">
      <w:pPr>
        <w:pStyle w:val="ListBullet"/>
      </w:pPr>
      <w:r>
        <w:t>Junior Analyst, UTD Consult Your Community (2025)</w:t>
      </w:r>
    </w:p>
    <w:p w14:paraId="24B26BE3" w14:textId="77777777" w:rsidR="00136517" w:rsidRDefault="00000000">
      <w:pPr>
        <w:pStyle w:val="ListBullet"/>
      </w:pPr>
      <w:r>
        <w:t>Member, UT Dallas Women Who Compute (2024 – 2025)</w:t>
      </w:r>
    </w:p>
    <w:p w14:paraId="6BE19B0F" w14:textId="77777777" w:rsidR="00136517" w:rsidRDefault="00000000">
      <w:pPr>
        <w:pStyle w:val="Heading1"/>
      </w:pPr>
      <w:r>
        <w:t>TECHNICAL SKILLS</w:t>
      </w:r>
    </w:p>
    <w:p w14:paraId="4906861C" w14:textId="77777777" w:rsidR="00136517" w:rsidRDefault="00000000">
      <w:r>
        <w:t>Languages: Python, R, SQL, Java, C++, Typescript</w:t>
      </w:r>
      <w:r>
        <w:br/>
        <w:t>Libraries/Tools: Pandas, NumPy, Matplotlib, Scanpy, Linux, Git, Conda, Excel</w:t>
      </w:r>
      <w:r>
        <w:br/>
        <w:t>ML Techniques: Clustering, UMAP, Data Cleaning, Dimensionality Reduction</w:t>
      </w:r>
      <w:r>
        <w:br/>
        <w:t>Visualization: Matplotlib, Seaborn, Excel, Presentations</w:t>
      </w:r>
      <w:r>
        <w:br/>
        <w:t>Software: PowerPoint, Figma, Firebase, React</w:t>
      </w:r>
    </w:p>
    <w:p w14:paraId="1A53BD29" w14:textId="77777777" w:rsidR="00136517" w:rsidRDefault="00000000">
      <w:pPr>
        <w:pStyle w:val="Heading1"/>
      </w:pPr>
      <w:r>
        <w:lastRenderedPageBreak/>
        <w:t>ACADEMIC HIGHLIGHTS &amp; EXTRACURRICULARS</w:t>
      </w:r>
    </w:p>
    <w:p w14:paraId="198C9155" w14:textId="77777777" w:rsidR="00136517" w:rsidRDefault="00000000">
      <w:pPr>
        <w:pStyle w:val="ListBullet"/>
      </w:pPr>
      <w:r>
        <w:t>Honors Courses: Computational Biology, Applied Statistics, Data Visualization</w:t>
      </w:r>
    </w:p>
    <w:p w14:paraId="40B02FA3" w14:textId="77777777" w:rsidR="00136517" w:rsidRDefault="00000000">
      <w:pPr>
        <w:pStyle w:val="ListBullet"/>
      </w:pPr>
      <w:r>
        <w:t>Workshops: Data Ethics in Biomedical Research, Data Science Bootcamp</w:t>
      </w:r>
    </w:p>
    <w:p w14:paraId="42205E2D" w14:textId="77777777" w:rsidR="00136517" w:rsidRDefault="00000000">
      <w:pPr>
        <w:pStyle w:val="ListBullet"/>
      </w:pPr>
      <w:r>
        <w:t>Community: STEM volunteer tutoring, Hackathon participant</w:t>
      </w:r>
    </w:p>
    <w:p w14:paraId="4097FB94" w14:textId="77777777" w:rsidR="007F7FDB" w:rsidRDefault="007F7FDB" w:rsidP="007F7FDB">
      <w:pPr>
        <w:pStyle w:val="ListBullet"/>
        <w:numPr>
          <w:ilvl w:val="0"/>
          <w:numId w:val="0"/>
        </w:numPr>
        <w:ind w:left="360" w:hanging="360"/>
      </w:pPr>
    </w:p>
    <w:p w14:paraId="096740E3" w14:textId="77777777" w:rsidR="007F7FDB" w:rsidRDefault="007F7FDB" w:rsidP="007F7FDB">
      <w:pPr>
        <w:pStyle w:val="ListBullet"/>
        <w:numPr>
          <w:ilvl w:val="0"/>
          <w:numId w:val="0"/>
        </w:numPr>
        <w:ind w:left="360" w:hanging="360"/>
      </w:pPr>
    </w:p>
    <w:sectPr w:rsidR="007F7F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AA2536"/>
    <w:multiLevelType w:val="multilevel"/>
    <w:tmpl w:val="85186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531FBF"/>
    <w:multiLevelType w:val="multilevel"/>
    <w:tmpl w:val="388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E164E"/>
    <w:multiLevelType w:val="multilevel"/>
    <w:tmpl w:val="AF84F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12FBC"/>
    <w:multiLevelType w:val="multilevel"/>
    <w:tmpl w:val="168EC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9A3147"/>
    <w:multiLevelType w:val="multilevel"/>
    <w:tmpl w:val="6CFC8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8122752">
    <w:abstractNumId w:val="8"/>
  </w:num>
  <w:num w:numId="2" w16cid:durableId="1742094976">
    <w:abstractNumId w:val="6"/>
  </w:num>
  <w:num w:numId="3" w16cid:durableId="417098536">
    <w:abstractNumId w:val="5"/>
  </w:num>
  <w:num w:numId="4" w16cid:durableId="1995795600">
    <w:abstractNumId w:val="4"/>
  </w:num>
  <w:num w:numId="5" w16cid:durableId="1711493866">
    <w:abstractNumId w:val="7"/>
  </w:num>
  <w:num w:numId="6" w16cid:durableId="1378361328">
    <w:abstractNumId w:val="3"/>
  </w:num>
  <w:num w:numId="7" w16cid:durableId="1599407650">
    <w:abstractNumId w:val="2"/>
  </w:num>
  <w:num w:numId="8" w16cid:durableId="497044265">
    <w:abstractNumId w:val="1"/>
  </w:num>
  <w:num w:numId="9" w16cid:durableId="1705053415">
    <w:abstractNumId w:val="0"/>
  </w:num>
  <w:num w:numId="10" w16cid:durableId="1431510101">
    <w:abstractNumId w:val="9"/>
  </w:num>
  <w:num w:numId="11" w16cid:durableId="11301688">
    <w:abstractNumId w:val="11"/>
  </w:num>
  <w:num w:numId="12" w16cid:durableId="1521894040">
    <w:abstractNumId w:val="12"/>
  </w:num>
  <w:num w:numId="13" w16cid:durableId="1895459703">
    <w:abstractNumId w:val="10"/>
  </w:num>
  <w:num w:numId="14" w16cid:durableId="100042440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6517"/>
    <w:rsid w:val="0015074B"/>
    <w:rsid w:val="0029639D"/>
    <w:rsid w:val="00326F90"/>
    <w:rsid w:val="007F7FDB"/>
    <w:rsid w:val="009B40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47BB6D"/>
  <w14:defaultImageDpi w14:val="300"/>
  <w15:docId w15:val="{4E06ACF9-5D5C-8D4A-BEE5-269BFC8CC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7F7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Singh,Vikram</cp:lastModifiedBy>
  <cp:revision>2</cp:revision>
  <dcterms:created xsi:type="dcterms:W3CDTF">2013-12-23T23:15:00Z</dcterms:created>
  <dcterms:modified xsi:type="dcterms:W3CDTF">2025-07-04T22:41:00Z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014a59b-4961-414b-b0ad-ef49c7799913_Enabled">
    <vt:lpwstr>true</vt:lpwstr>
  </property>
  <property fmtid="{D5CDD505-2E9C-101B-9397-08002B2CF9AE}" pid="3" name="MSIP_Label_f014a59b-4961-414b-b0ad-ef49c7799913_SetDate">
    <vt:lpwstr>2025-07-04T22:34:36Z</vt:lpwstr>
  </property>
  <property fmtid="{D5CDD505-2E9C-101B-9397-08002B2CF9AE}" pid="4" name="MSIP_Label_f014a59b-4961-414b-b0ad-ef49c7799913_Method">
    <vt:lpwstr>Privileged</vt:lpwstr>
  </property>
  <property fmtid="{D5CDD505-2E9C-101B-9397-08002B2CF9AE}" pid="5" name="MSIP_Label_f014a59b-4961-414b-b0ad-ef49c7799913_Name">
    <vt:lpwstr>Public</vt:lpwstr>
  </property>
  <property fmtid="{D5CDD505-2E9C-101B-9397-08002B2CF9AE}" pid="6" name="MSIP_Label_f014a59b-4961-414b-b0ad-ef49c7799913_SiteId">
    <vt:lpwstr>106bdeea-f616-4dfc-bc1d-6cbbf45e2011</vt:lpwstr>
  </property>
  <property fmtid="{D5CDD505-2E9C-101B-9397-08002B2CF9AE}" pid="7" name="MSIP_Label_f014a59b-4961-414b-b0ad-ef49c7799913_ActionId">
    <vt:lpwstr>43e2bc91-2391-4940-adbf-9dc0d0a3f814</vt:lpwstr>
  </property>
  <property fmtid="{D5CDD505-2E9C-101B-9397-08002B2CF9AE}" pid="8" name="MSIP_Label_f014a59b-4961-414b-b0ad-ef49c7799913_ContentBits">
    <vt:lpwstr>0</vt:lpwstr>
  </property>
  <property fmtid="{D5CDD505-2E9C-101B-9397-08002B2CF9AE}" pid="9" name="MSIP_Label_f014a59b-4961-414b-b0ad-ef49c7799913_Tag">
    <vt:lpwstr>50, 0, 1, 1</vt:lpwstr>
  </property>
</Properties>
</file>